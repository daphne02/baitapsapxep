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Trình Bày Và Cài Đặt Tất Cả Thuật Toán Sắp Xếp Nội, Ngoại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I. Thuật toán sắp xếp nội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Ý tưởng: So sánh từng cặp phần tử liền kề và đổi chỗ nếu không đúng thứ tự. Lặp lại cho đến khi mảng được sắp xếp hoàn toàn.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bubbleSort(int arr[], int n) {</w:t>
        <w:br w:type="textWrapping"/>
        <w:t xml:space="preserve">    for (int i = 0; i &lt; n-1; i++) {</w:t>
        <w:br w:type="textWrapping"/>
        <w:t xml:space="preserve">        for (int j = 0; j &lt; n-i-1; j++) {</w:t>
        <w:br w:type="textWrapping"/>
        <w:t xml:space="preserve">            if (arr[j] &lt; arr[j+1]) {</w:t>
        <w:br w:type="textWrapping"/>
        <w:t xml:space="preserve">                int temp = arr[j];</w:t>
        <w:br w:type="textWrapping"/>
        <w:t xml:space="preserve">                arr[j] = arr[j+1];</w:t>
        <w:br w:type="textWrapping"/>
        <w:t xml:space="preserve">                arr[j+1] = temp;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Nhận xét: Đơn giản nhưng chậm, độ phức tạp O(n²). Không phù hợp cho dữ liệu lớn.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Ý tưởng: Tìm phần tử lớn nhất và đưa về đầu mảng. Lặp lại cho phần còn lại của mảng.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selectionSort(int arr[], int n) {</w:t>
        <w:br w:type="textWrapping"/>
        <w:t xml:space="preserve">    for (int i = 0; i &lt; n; i++) {</w:t>
        <w:br w:type="textWrapping"/>
        <w:t xml:space="preserve">        int maxIndex = i;</w:t>
        <w:br w:type="textWrapping"/>
        <w:t xml:space="preserve">        for (int j = i + 1; j &lt; n; j++) {</w:t>
        <w:br w:type="textWrapping"/>
        <w:t xml:space="preserve">            if (arr[j] &gt; arr[maxIndex]) {</w:t>
        <w:br w:type="textWrapping"/>
        <w:t xml:space="preserve">                maxIndex = j;</w:t>
        <w:br w:type="textWrapping"/>
        <w:t xml:space="preserve">            }</w:t>
        <w:br w:type="textWrapping"/>
        <w:t xml:space="preserve">        }</w:t>
        <w:br w:type="textWrapping"/>
        <w:t xml:space="preserve">        int temp = arr[i];</w:t>
        <w:br w:type="textWrapping"/>
        <w:t xml:space="preserve">        arr[i] = arr[maxIndex];</w:t>
        <w:br w:type="textWrapping"/>
        <w:t xml:space="preserve">        arr[maxIndex] = temp;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Nhận xét: Nhận xét: Đơn giản, ít tốn bộ nhớ nhưng hiệu suất kém với dữ liệu lớn.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Ý tưởng: Chèn từng phần tử vào đúng vị trí trong danh sách con đã sắp xếp.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insertionSort(int arr[], int n) {</w:t>
        <w:br w:type="textWrapping"/>
        <w:t xml:space="preserve">    for (int i = 1; i &lt; n; i++) {</w:t>
        <w:br w:type="textWrapping"/>
        <w:t xml:space="preserve">        int key = arr[i];</w:t>
        <w:br w:type="textWrapping"/>
        <w:t xml:space="preserve">        int j = i - 1;</w:t>
        <w:br w:type="textWrapping"/>
        <w:t xml:space="preserve">        while (j &gt;= 0 &amp;&amp; arr[j] &lt; key) {</w:t>
        <w:br w:type="textWrapping"/>
        <w:t xml:space="preserve">            arr[j + 1] = arr[j];</w:t>
        <w:br w:type="textWrapping"/>
        <w:t xml:space="preserve">            j--;</w:t>
        <w:br w:type="textWrapping"/>
        <w:t xml:space="preserve">        }</w:t>
        <w:br w:type="textWrapping"/>
        <w:t xml:space="preserve">        arr[j + 1] = key;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Nhận xét: Hiệu quả với dữ liệu gần như đã sắp xếp, độ phức tạp O(n²).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Ý tưởng: Chọn một phần tử làm chốt (pivot), chia mảng thành 2 phần: lớn hơn và nhỏ hơn chốt, sau đó sắp xếp từng phần.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quickSort(int arr[], int left, int right) {</w:t>
        <w:br w:type="textWrapping"/>
        <w:t xml:space="preserve">    int i = left, j = right;</w:t>
        <w:br w:type="textWrapping"/>
        <w:t xml:space="preserve">    int pivot = arr[(left + right) / 2];</w:t>
        <w:br w:type="textWrapping"/>
        <w:t xml:space="preserve">    while (i &lt;= j) {</w:t>
        <w:br w:type="textWrapping"/>
        <w:t xml:space="preserve">        while (arr[i] &gt; pivot) i++;</w:t>
        <w:br w:type="textWrapping"/>
        <w:t xml:space="preserve">        while (arr[j] &lt; pivot) j--;</w:t>
        <w:br w:type="textWrapping"/>
        <w:t xml:space="preserve">        if (i &lt;= j) {</w:t>
        <w:br w:type="textWrapping"/>
        <w:t xml:space="preserve">            swap(arr[i], arr[j]);</w:t>
        <w:br w:type="textWrapping"/>
        <w:t xml:space="preserve">            i++;</w:t>
        <w:br w:type="textWrapping"/>
        <w:t xml:space="preserve">            j--;</w:t>
        <w:br w:type="textWrapping"/>
        <w:t xml:space="preserve">        }</w:t>
        <w:br w:type="textWrapping"/>
        <w:t xml:space="preserve">    }</w:t>
        <w:br w:type="textWrapping"/>
        <w:t xml:space="preserve">    if (left &lt; j) quickSort(arr, left, j);</w:t>
        <w:br w:type="textWrapping"/>
        <w:t xml:space="preserve">    if (i &lt; right) quickSort(arr, i, right);</w:t>
        <w:br w:type="textWrapping"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Nhận xét: Hiệu suất cao, trung bình O(n log n), nhưng không ổn định.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Ý tưởng: Chia mảng thành các mảng con, sắp xếp từng mảng con và trộn lại.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mergeSort(int arr[], int left, int right) {</w:t>
        <w:br w:type="textWrapping"/>
        <w:t xml:space="preserve">    if (left &lt; right) {</w:t>
        <w:br w:type="textWrapping"/>
        <w:t xml:space="preserve">        int mid = left + (right - left) / 2;</w:t>
        <w:br w:type="textWrapping"/>
        <w:t xml:space="preserve">        mergeSort(arr, left, mid);</w:t>
        <w:br w:type="textWrapping"/>
        <w:t xml:space="preserve">        mergeSort(arr, mid + 1, right);</w:t>
        <w:br w:type="textWrapping"/>
        <w:t xml:space="preserve">        merge(arr, left, mid, right);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Nhận xét: Ổn định, độ phức tạp O(n log n), phù hợp cho dữ liệu lớn.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II. Thuật toán sắp xếp ngoại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1. External Merge Sort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Ý tưởng: Áp dụng cho dữ liệu lớn, không thể lưu trữ toàn bộ trong bộ nhớ chính, cần xử lý từng phần và gộp lại.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externalMergeSort(int arr[], int n) {</w:t>
        <w:br w:type="textWrapping"/>
        <w:t xml:space="preserve">    sort(arr, arr + n, greater&lt;int&gt;());</w:t>
        <w:br w:type="textWrapping"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Nhận xét: Hiệu quả với dữ liệu cực lớn, nhưng tốn thời gian đọc/ghi dữ liệu từ ổ cứng.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Sắp xếp là quá trình sắp xếp các phần tử trong một danh sách theo một thứ tự nhất định (tăng dần hoặc giảm dần).</w:t>
        <w:br w:type="textWrapping"/>
        <w:t xml:space="preserve">Trong chương này, ta sẽ trình bày các thuật toán sắp xếp nội và sắp xếp ngoại, cài đặt bằng C++ (không dùng vector) và nhận xét về từng thuật toán.</w:t>
        <w:br w:type="textWrapping"/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3.2. Các giải thuật sắp xếp nội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3.2.1. Sắp xếp bằng phương pháp đổi chỗ (Bubble Sort)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Ý tưởng: So sánh từng cặp phần tử liền kề và đổi chỗ nếu không đúng thứ tự.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bubbleSort(int arr[], int n) {</w:t>
        <w:br w:type="textWrapping"/>
        <w:t xml:space="preserve">    for (int i = 0; i &lt; n-1; i++) {</w:t>
        <w:br w:type="textWrapping"/>
        <w:t xml:space="preserve">        for (int j = 0; j &lt; n-i-1; j++) {</w:t>
        <w:br w:type="textWrapping"/>
        <w:t xml:space="preserve">            if (arr[j] &lt; arr[j+1]) { // Sắp xếp giảm dần</w:t>
        <w:br w:type="textWrapping"/>
        <w:t xml:space="preserve">                int temp = arr[j];</w:t>
        <w:br w:type="textWrapping"/>
        <w:t xml:space="preserve">                arr[j] = arr[j+1];</w:t>
        <w:br w:type="textWrapping"/>
        <w:t xml:space="preserve">                arr[j+1] = temp;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Nhận xét: Thuật toán đơn giản nhưng chậm, độ phức tạp O(n²).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3.2.2. Sắp xếp bằng phương pháp chọn (Selection Sort)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Ý tưởng: Tìm phần tử lớn nhất và đưa về vị trí đầu tiên của mảng chưa sắp xếp.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selectionSort(int arr[], int n) {</w:t>
        <w:br w:type="textWrapping"/>
        <w:t xml:space="preserve">    for (int i = 0; i &lt; n; i++) {</w:t>
        <w:br w:type="textWrapping"/>
        <w:t xml:space="preserve">        int maxIndex = i;</w:t>
        <w:br w:type="textWrapping"/>
        <w:t xml:space="preserve">        for (int j = i + 1; j &lt; n; j++) {</w:t>
        <w:br w:type="textWrapping"/>
        <w:t xml:space="preserve">            if (arr[j] &gt; arr[maxIndex]) {</w:t>
        <w:br w:type="textWrapping"/>
        <w:t xml:space="preserve">                maxIndex = j;</w:t>
        <w:br w:type="textWrapping"/>
        <w:t xml:space="preserve">            }</w:t>
        <w:br w:type="textWrapping"/>
        <w:t xml:space="preserve">        }</w:t>
        <w:br w:type="textWrapping"/>
        <w:t xml:space="preserve">        int temp = arr[i];</w:t>
        <w:br w:type="textWrapping"/>
        <w:t xml:space="preserve">        arr[i] = arr[maxIndex];</w:t>
        <w:br w:type="textWrapping"/>
        <w:t xml:space="preserve">        arr[maxIndex] = temp;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Nhận xét: Ít tốn bộ nhớ, nhưng hiệu suất kém khi dữ liệu lớn, O(n²).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3.2.3. Sắp xếp bằng phương pháp chèn (Insertion Sort)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Ý tưởng: Chèn từng phần tử vào đúng vị trí trong danh sách con đã sắp xếp.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insertionSort(int arr[], int n) {</w:t>
        <w:br w:type="textWrapping"/>
        <w:t xml:space="preserve">    for (int i = 1; i &lt; n; i++) {</w:t>
        <w:br w:type="textWrapping"/>
        <w:t xml:space="preserve">        int key = arr[i];</w:t>
        <w:br w:type="textWrapping"/>
        <w:t xml:space="preserve">        int j = i - 1;</w:t>
        <w:br w:type="textWrapping"/>
        <w:t xml:space="preserve">        while (j &gt;= 0 &amp;&amp; arr[j] &lt; key) {</w:t>
        <w:br w:type="textWrapping"/>
        <w:t xml:space="preserve">            arr[j + 1] = arr[j];</w:t>
        <w:br w:type="textWrapping"/>
        <w:t xml:space="preserve">            j--;</w:t>
        <w:br w:type="textWrapping"/>
        <w:t xml:space="preserve">        }</w:t>
        <w:br w:type="textWrapping"/>
        <w:t xml:space="preserve">        arr[j + 1] = key;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Nhận xét: Hiệu quả với dữ liệu gần như đã sắp xếp, độ phức tạp O(n²).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3.2.4. Sắp xếp bằng phương pháp trộn (Merge Sort)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Ý tưởng: Chia mảng thành các mảng con, sắp xếp từng mảng con rồi gộp lại.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merge(int arr[], int left, int mid, int right) {</w:t>
        <w:br w:type="textWrapping"/>
        <w:t xml:space="preserve">    int n1 = mid - left + 1;</w:t>
        <w:br w:type="textWrapping"/>
        <w:t xml:space="preserve">    int n2 = right - mid;</w:t>
        <w:br w:type="textWrapping"/>
        <w:t xml:space="preserve">    int L[n1], R[n2];</w:t>
        <w:br w:type="textWrapping"/>
        <w:br w:type="textWrapping"/>
        <w:t xml:space="preserve">    for (int i = 0; i &lt; n1; i++) L[i] = arr[left + i];</w:t>
        <w:br w:type="textWrapping"/>
        <w:t xml:space="preserve">    for (int j = 0; j &lt; n2; j++) R[j] = arr[mid + 1 + j];</w:t>
        <w:br w:type="textWrapping"/>
        <w:br w:type="textWrapping"/>
        <w:t xml:space="preserve">    int i = 0, j = 0, k = left;</w:t>
        <w:br w:type="textWrapping"/>
        <w:t xml:space="preserve">    while (i &lt; n1 &amp;&amp; j &lt; n2) {</w:t>
        <w:br w:type="textWrapping"/>
        <w:t xml:space="preserve">        if (L[i] &gt;= R[j]) {</w:t>
        <w:br w:type="textWrapping"/>
        <w:t xml:space="preserve">            arr[k] = L[i];</w:t>
        <w:br w:type="textWrapping"/>
        <w:t xml:space="preserve">            i++;</w:t>
        <w:br w:type="textWrapping"/>
        <w:t xml:space="preserve">        } else {</w:t>
        <w:br w:type="textWrapping"/>
        <w:t xml:space="preserve">            arr[k] = R[j];</w:t>
        <w:br w:type="textWrapping"/>
        <w:t xml:space="preserve">            j++;</w:t>
        <w:br w:type="textWrapping"/>
        <w:t xml:space="preserve">        }</w:t>
        <w:br w:type="textWrapping"/>
        <w:t xml:space="preserve">        k++;</w:t>
        <w:br w:type="textWrapping"/>
        <w:t xml:space="preserve">    }</w:t>
        <w:br w:type="textWrapping"/>
        <w:t xml:space="preserve">    while (i &lt; n1) arr[k++] = L[i++];</w:t>
        <w:br w:type="textWrapping"/>
        <w:t xml:space="preserve">    while (j &lt; n2) arr[k++] = R[j++];</w:t>
        <w:br w:type="textWrapping"/>
        <w:t xml:space="preserve">}</w:t>
        <w:br w:type="textWrapping"/>
        <w:br w:type="textWrapping"/>
        <w:t xml:space="preserve">void mergeSort(int arr[], int left, int right) {</w:t>
        <w:br w:type="textWrapping"/>
        <w:t xml:space="preserve">    if (left &lt; right) {</w:t>
        <w:br w:type="textWrapping"/>
        <w:t xml:space="preserve">        int mid = left + (right - left) / 2;</w:t>
        <w:br w:type="textWrapping"/>
        <w:t xml:space="preserve">        mergeSort(arr, left, mid);</w:t>
        <w:br w:type="textWrapping"/>
        <w:t xml:space="preserve">        mergeSort(arr, mid + 1, right);</w:t>
        <w:br w:type="textWrapping"/>
        <w:t xml:space="preserve">        merge(arr, left, mid, right);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Nhận xét: Độ phức tạp O(n log n), ổn định và hiệu quả với dữ liệu lớn.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3.3. Các giải thuật sắp xếp ngoại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3.3.1. Sắp xếp bằng phương pháp trộn (External Merge Sort)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Ý tưởng: Chia dữ liệu thành nhiều phần nhỏ, sắp xếp từng phần rồi trộn lại.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externalMergeSort(int arr[], int n) {</w:t>
        <w:br w:type="textWrapping"/>
        <w:t xml:space="preserve">    sort(arr, arr + n, greater&lt;int&gt;());</w:t>
        <w:br w:type="textWrapping"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Nhận xét: Áp dụng cho dữ liệu lớn không thể lưu trong bộ nhớ chính.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3.3.2. Sắp xếp theo chỉ mục (Index Sort)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Ý tưởng: Tạo một mảng chỉ mục cho các phần tử trong mảng chính, sắp xếp chỉ mục này thay vì sắp xếp trực tiếp mảng.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indexSort(int arr[], int n, int index[]) {</w:t>
        <w:br w:type="textWrapping"/>
        <w:t xml:space="preserve">    for (int i = 0; i &lt; n; i++) index[i] = i;</w:t>
        <w:br w:type="textWrapping"/>
        <w:br w:type="textWrapping"/>
        <w:t xml:space="preserve">    for (int i = 0; i &lt; n-1; i++) {</w:t>
        <w:br w:type="textWrapping"/>
        <w:t xml:space="preserve">        for (int j = i + 1; j &lt; n; j++) {</w:t>
        <w:br w:type="textWrapping"/>
        <w:t xml:space="preserve">            if (arr[index[i]] &lt; arr[index[j]]) {</w:t>
        <w:br w:type="textWrapping"/>
        <w:t xml:space="preserve">                int temp = index[i];</w:t>
        <w:br w:type="textWrapping"/>
        <w:t xml:space="preserve">                index[i] = index[j];</w:t>
        <w:br w:type="textWrapping"/>
        <w:t xml:space="preserve">                index[j] = temp;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Nhận xét: Phù hợp khi cần giữ nguyên dữ liệu gốc.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69.20245398772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773.98773006135"/>
        <w:gridCol w:w="1855.2147239263804"/>
        <w:tblGridChange w:id="0">
          <w:tblGrid>
            <w:gridCol w:w="1440"/>
            <w:gridCol w:w="2773.98773006135"/>
            <w:gridCol w:w="1855.2147239263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Thuật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 phức tạp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Hiệu suất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Chậm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Tốt cho dữ liệu nhỏ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Tốt cho dữ liệu gần sắp xếp</w:t>
            </w:r>
          </w:p>
        </w:tc>
      </w:tr>
      <w:tr>
        <w:trPr>
          <w:cantSplit w:val="0"/>
          <w:trHeight w:val="302.208588957055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Nhanh nhất nhưng không ổn định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Ổn định và tốt cho dữ liệu lớn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Merge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cho dữ liệu cực lớn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iCoiVuvQADffu+OttXrKZZXdtg==">CgMxLjA4AHIhMXpfVk1rM2IzMGQ3VE8zelJhM1hUdnl2M0s3Slp5amxL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