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Bài Tập 1: Sắp Xếp Dãy Số Nguyên</w:t>
      </w:r>
    </w:p>
    <w:p w:rsidR="00000000" w:rsidDel="00000000" w:rsidP="00000000" w:rsidRDefault="00000000" w:rsidRPr="00000000" w14:paraId="00000002">
      <w:pPr>
        <w:rPr/>
      </w:pPr>
      <w:r w:rsidDel="00000000" w:rsidR="00000000" w:rsidRPr="00000000">
        <w:rPr>
          <w:rtl w:val="0"/>
        </w:rPr>
        <w:br w:type="textWrapping"/>
        <w:t xml:space="preserve">Cho dãy n số nguyên sau: 39, 8, 5, 1, 3, 6, 9, 12, 4, 7, 10</w:t>
        <w:br w:type="textWrapping"/>
        <w:t xml:space="preserve">a. Mô phỏng các bước sắp xếp tăng dần dãy số trên bằng các giải thuật:</w:t>
        <w:br w:type="textWrapping"/>
        <w:t xml:space="preserve">- Sắp xếp đổi chỗ trực tiếp</w:t>
        <w:br w:type="textWrapping"/>
        <w:t xml:space="preserve">- Sắp xếp chọn trực tiếp</w:t>
        <w:br w:type="textWrapping"/>
        <w:t xml:space="preserve">- Sắp xếp chèn trực tiếp</w:t>
        <w:br w:type="textWrapping"/>
        <w:t xml:space="preserve">- Sắp xếp nổi bọt</w:t>
        <w:br w:type="textWrapping"/>
        <w:t xml:space="preserve">b. Cài đặt hoàn chỉnh các giải thuật trên bằng C++.</w:t>
        <w:br w:type="textWrapping"/>
        <w:t xml:space="preserve">c. Chứng minh độ phức tạp của các giải thuật.</w:t>
        <w:br w:type="textWrapping"/>
      </w:r>
    </w:p>
    <w:p w:rsidR="00000000" w:rsidDel="00000000" w:rsidP="00000000" w:rsidRDefault="00000000" w:rsidRPr="00000000" w14:paraId="00000003">
      <w:pPr>
        <w:pStyle w:val="Heading2"/>
        <w:rPr/>
      </w:pPr>
      <w:r w:rsidDel="00000000" w:rsidR="00000000" w:rsidRPr="00000000">
        <w:rPr>
          <w:rtl w:val="0"/>
        </w:rPr>
        <w:t xml:space="preserve">1. Sắp xếp đổi chỗ trực tiếp (Interchange Sort)</w:t>
      </w:r>
    </w:p>
    <w:p w:rsidR="00000000" w:rsidDel="00000000" w:rsidP="00000000" w:rsidRDefault="00000000" w:rsidRPr="00000000" w14:paraId="00000004">
      <w:pPr>
        <w:rPr/>
      </w:pPr>
      <w:r w:rsidDel="00000000" w:rsidR="00000000" w:rsidRPr="00000000">
        <w:rPr>
          <w:rtl w:val="0"/>
        </w:rPr>
        <w:t xml:space="preserve">Ý tưởng: Thuật toán Bubble Sort hoạt động bằng cách lặp đi lặp lại qua các phần tử trong mảng và hoán đổi các cặp phần tử liền kề nếu chúng không theo đúng thứ tự. Quá trình này lặp lại cho đến khi mảng được sắp xếp hoàn toàn.</w:t>
      </w:r>
    </w:p>
    <w:p w:rsidR="00000000" w:rsidDel="00000000" w:rsidP="00000000" w:rsidRDefault="00000000" w:rsidRPr="00000000" w14:paraId="00000005">
      <w:pPr>
        <w:rPr/>
      </w:pPr>
      <w:r w:rsidDel="00000000" w:rsidR="00000000" w:rsidRPr="00000000">
        <w:rPr>
          <w:rtl w:val="0"/>
        </w:rPr>
        <w:t xml:space="preserve">Các bước mô phỏng:</w:t>
        <w:br w:type="textWrapping"/>
        <w:t xml:space="preserve">Bước 1: (39, 8, 5, 1, 3, 6, 9, 12, 4, 7, 10)</w:t>
        <w:br w:type="textWrapping"/>
        <w:t xml:space="preserve">Bước 2: (1, 8, 5, 39, 3, 6, 9, 12, 4, 7, 10)</w:t>
        <w:br w:type="textWrapping"/>
        <w:t xml:space="preserve">Bước 3: (1, 3, 5, 39, 8, 6, 9, 12, 4, 7, 10)</w:t>
        <w:br w:type="textWrapping"/>
        <w:t xml:space="preserve">Bước 4: (1, 3, 4, 39, 8, 6, 9, 12, 5, 7, 10)</w:t>
        <w:br w:type="textWrapping"/>
        <w:t xml:space="preserve">Bước 5: (1, 3, 4, 5, 8, 6, 9, 12, 39, 7, 10)</w:t>
        <w:br w:type="textWrapping"/>
        <w:t xml:space="preserve">Bước 6: (1, 3, 4, 5, 6, 8, 9, 12, 39, 7, 10)</w:t>
        <w:br w:type="textWrapping"/>
        <w:t xml:space="preserve">Bước 7: (1, 3, 4, 5, 6, 7, 9, 12, 39, 8, 10)</w:t>
        <w:br w:type="textWrapping"/>
        <w:t xml:space="preserve">Bước 8: (1, 3, 4, 5, 6, 7, 8, 12, 39, 9, 10)</w:t>
        <w:br w:type="textWrapping"/>
        <w:t xml:space="preserve">Bước 9: (1, 3, 4, 5, 6, 7, 8, 9, 39, 12, 10)</w:t>
        <w:br w:type="textWrapping"/>
        <w:t xml:space="preserve">Bước 10: (1, 3, 4, 5, 6, 7, 8, 9, 10, 12, 39)</w:t>
      </w:r>
    </w:p>
    <w:p w:rsidR="00000000" w:rsidDel="00000000" w:rsidP="00000000" w:rsidRDefault="00000000" w:rsidRPr="00000000" w14:paraId="00000006">
      <w:pPr>
        <w:rPr/>
      </w:pPr>
      <w:r w:rsidDel="00000000" w:rsidR="00000000" w:rsidRPr="00000000">
        <w:rPr>
          <w:rtl w:val="0"/>
        </w:rPr>
        <w:t xml:space="preserve">Code C++:</w:t>
        <w:br w:type="textWrapping"/>
        <w:t xml:space="preserve">void interchangeSort(int arr[], int n) {</w:t>
        <w:br w:type="textWrapping"/>
        <w:t xml:space="preserve">    for (int i = 0; i &lt; n - 1; i++) {</w:t>
        <w:br w:type="textWrapping"/>
        <w:t xml:space="preserve">        for (int j = i + 1; j &lt; n; j++) {</w:t>
        <w:br w:type="textWrapping"/>
        <w:t xml:space="preserve">            if (arr[i] &gt; arr[j]) {</w:t>
        <w:br w:type="textWrapping"/>
        <w:t xml:space="preserve">                int temp = arr[i];</w:t>
        <w:br w:type="textWrapping"/>
        <w:t xml:space="preserve">                arr[i] = arr[j];</w:t>
        <w:br w:type="textWrapping"/>
        <w:t xml:space="preserve">                arr[j] = temp;</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07">
      <w:pPr>
        <w:rPr/>
      </w:pPr>
      <w:r w:rsidDel="00000000" w:rsidR="00000000" w:rsidRPr="00000000">
        <w:rPr>
          <w:rtl w:val="0"/>
        </w:rPr>
        <w:t xml:space="preserve">Độ phức tạp: Giả sử mảng có n phần tử, ta sẽ thực hiện:</w:t>
      </w:r>
    </w:p>
    <w:p w:rsidR="00000000" w:rsidDel="00000000" w:rsidP="00000000" w:rsidRDefault="00000000" w:rsidRPr="00000000" w14:paraId="00000008">
      <w:pPr>
        <w:spacing w:after="240" w:before="240" w:lineRule="auto"/>
        <w:rPr/>
      </w:pPr>
      <w:r w:rsidDel="00000000" w:rsidR="00000000" w:rsidRPr="00000000">
        <w:rPr>
          <w:rtl w:val="0"/>
        </w:rPr>
        <w:tab/>
        <w:t xml:space="preserve">Ở lần lặp thứ nhất: Duyệt qua toàn bộ mảng, thực hiện n-1 phép so sánh.</w:t>
      </w:r>
    </w:p>
    <w:p w:rsidR="00000000" w:rsidDel="00000000" w:rsidP="00000000" w:rsidRDefault="00000000" w:rsidRPr="00000000" w14:paraId="00000009">
      <w:pPr>
        <w:spacing w:after="240" w:before="240" w:lineRule="auto"/>
        <w:rPr/>
      </w:pPr>
      <w:r w:rsidDel="00000000" w:rsidR="00000000" w:rsidRPr="00000000">
        <w:rPr>
          <w:rtl w:val="0"/>
        </w:rPr>
        <w:tab/>
        <w:t xml:space="preserve">Ở lần lặp thứ hai: Thực hiện n-2 phép so sánh.</w:t>
      </w:r>
    </w:p>
    <w:p w:rsidR="00000000" w:rsidDel="00000000" w:rsidP="00000000" w:rsidRDefault="00000000" w:rsidRPr="00000000" w14:paraId="0000000A">
      <w:pPr>
        <w:spacing w:after="240" w:before="240" w:lineRule="auto"/>
        <w:rPr/>
      </w:pPr>
      <w:r w:rsidDel="00000000" w:rsidR="00000000" w:rsidRPr="00000000">
        <w:rPr>
          <w:rtl w:val="0"/>
        </w:rPr>
        <w:tab/>
        <w:t xml:space="preserve">…</w:t>
      </w:r>
    </w:p>
    <w:p w:rsidR="00000000" w:rsidDel="00000000" w:rsidP="00000000" w:rsidRDefault="00000000" w:rsidRPr="00000000" w14:paraId="0000000B">
      <w:pPr>
        <w:spacing w:after="240" w:before="240" w:lineRule="auto"/>
        <w:rPr/>
      </w:pPr>
      <w:r w:rsidDel="00000000" w:rsidR="00000000" w:rsidRPr="00000000">
        <w:rPr>
          <w:rtl w:val="0"/>
        </w:rPr>
        <w:tab/>
        <w:t xml:space="preserve">Ở lần lặp cuối cùng: Thực hiện 1 phép so sánh.</w:t>
      </w:r>
    </w:p>
    <w:p w:rsidR="00000000" w:rsidDel="00000000" w:rsidP="00000000" w:rsidRDefault="00000000" w:rsidRPr="00000000" w14:paraId="0000000C">
      <w:pPr>
        <w:spacing w:after="240" w:before="240" w:lineRule="auto"/>
        <w:rPr/>
      </w:pPr>
      <w:r w:rsidDel="00000000" w:rsidR="00000000" w:rsidRPr="00000000">
        <w:rPr>
          <w:rtl w:val="0"/>
        </w:rPr>
        <w:t xml:space="preserve">Tổng số phép so sánh là:</w:t>
      </w:r>
    </w:p>
    <w:p w:rsidR="00000000" w:rsidDel="00000000" w:rsidP="00000000" w:rsidRDefault="00000000" w:rsidRPr="00000000" w14:paraId="0000000D">
      <w:pPr>
        <w:spacing w:after="240" w:before="240" w:lineRule="auto"/>
        <w:rPr/>
      </w:pPr>
      <w:r w:rsidDel="00000000" w:rsidR="00000000" w:rsidRPr="00000000">
        <w:rPr>
          <w:rtl w:val="0"/>
        </w:rPr>
        <w:t xml:space="preserve">(n-1) + (n-2) + ….+ 1 = (n(n-1))/2</w:t>
      </w:r>
    </w:p>
    <w:p w:rsidR="00000000" w:rsidDel="00000000" w:rsidP="00000000" w:rsidRDefault="00000000" w:rsidRPr="00000000" w14:paraId="0000000E">
      <w:pPr>
        <w:spacing w:after="240" w:before="240" w:lineRule="auto"/>
        <w:rPr/>
      </w:pPr>
      <w:r w:rsidDel="00000000" w:rsidR="00000000" w:rsidRPr="00000000">
        <w:rPr>
          <w:rtl w:val="0"/>
        </w:rPr>
        <w:t xml:space="preserve">Đây là biểu thức bậc hai theo n, nên độ phức tạp thời gian trong trường hợp xấu nhất là:O(n^2)</w:t>
      </w:r>
    </w:p>
    <w:p w:rsidR="00000000" w:rsidDel="00000000" w:rsidP="00000000" w:rsidRDefault="00000000" w:rsidRPr="00000000" w14:paraId="0000000F">
      <w:pPr>
        <w:spacing w:after="240" w:before="240" w:lineRule="auto"/>
        <w:rPr/>
      </w:pPr>
      <w:r w:rsidDel="00000000" w:rsidR="00000000" w:rsidRPr="00000000">
        <w:rPr>
          <w:rtl w:val="0"/>
        </w:rPr>
        <w:t xml:space="preserve">Kết luận:</w:t>
        <w:tab/>
        <w:t xml:space="preserve">Trường hợp tốt nhất (mảng đã sắp xếp): O(n).</w:t>
      </w:r>
    </w:p>
    <w:p w:rsidR="00000000" w:rsidDel="00000000" w:rsidP="00000000" w:rsidRDefault="00000000" w:rsidRPr="00000000" w14:paraId="00000010">
      <w:pPr>
        <w:spacing w:after="240" w:before="240" w:lineRule="auto"/>
        <w:rPr/>
      </w:pPr>
      <w:r w:rsidDel="00000000" w:rsidR="00000000" w:rsidRPr="00000000">
        <w:rPr>
          <w:rtl w:val="0"/>
        </w:rPr>
        <w:tab/>
        <w:tab/>
        <w:t xml:space="preserve">Trường hợp trung bình và xấu nhất: O(n^2).</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2. Sắp xếp chọn trực tiếp (Selection Sort)</w:t>
      </w:r>
    </w:p>
    <w:p w:rsidR="00000000" w:rsidDel="00000000" w:rsidP="00000000" w:rsidRDefault="00000000" w:rsidRPr="00000000" w14:paraId="00000013">
      <w:pPr>
        <w:rPr/>
      </w:pPr>
      <w:r w:rsidDel="00000000" w:rsidR="00000000" w:rsidRPr="00000000">
        <w:rPr>
          <w:rtl w:val="0"/>
        </w:rPr>
        <w:t xml:space="preserve">Ý tưởng: Thuật toán sắp xếp chọn trực tiếp (Selection Sort) hoạt động bằng cách tìm phần tử nhỏ nhất (hoặc lớn nhất) trong mảng và đưa nó về đúng vị trí. Quá trình này lặp lại cho phần còn lại của mảng cho đến khi mảng được sắp xếp hoàn toàn.</w:t>
      </w:r>
    </w:p>
    <w:p w:rsidR="00000000" w:rsidDel="00000000" w:rsidP="00000000" w:rsidRDefault="00000000" w:rsidRPr="00000000" w14:paraId="00000014">
      <w:pPr>
        <w:rPr/>
      </w:pPr>
      <w:r w:rsidDel="00000000" w:rsidR="00000000" w:rsidRPr="00000000">
        <w:rPr>
          <w:rtl w:val="0"/>
        </w:rPr>
        <w:t xml:space="preserve">Các bước mô phỏng:</w:t>
        <w:br w:type="textWrapping"/>
        <w:t xml:space="preserve">Bước 1: (1, 8, 5, 39, 3, 6, 9, 12, 4, 7, 10)</w:t>
        <w:br w:type="textWrapping"/>
        <w:t xml:space="preserve">Bước 2: (1, 3, 5, 39, 8, 6, 9, 12, 4, 7, 10)</w:t>
        <w:br w:type="textWrapping"/>
        <w:t xml:space="preserve">Bước 3: (1, 3, 4, 39, 8, 6, 9, 12, 5, 7, 10)</w:t>
        <w:br w:type="textWrapping"/>
        <w:t xml:space="preserve">Bước 4: (1, 3, 4, 5, 8, 6, 9, 12, 39, 7, 10)</w:t>
        <w:br w:type="textWrapping"/>
        <w:t xml:space="preserve">Bước 5: (1, 3, 4, 5, 6, 8, 9, 12, 39, 7, 10)</w:t>
        <w:br w:type="textWrapping"/>
        <w:t xml:space="preserve">Bước 6: (1, 3, 4, 5, 6, 7, 9, 12, 39, 8, 10)</w:t>
        <w:br w:type="textWrapping"/>
        <w:t xml:space="preserve">Bước 7: (1, 3, 4, 5, 6, 7, 8, 12, 39, 9, 10)</w:t>
        <w:br w:type="textWrapping"/>
        <w:t xml:space="preserve">Bước 8: (1, 3, 4, 5, 6, 7, 8, 9, 39, 12, 10)</w:t>
        <w:br w:type="textWrapping"/>
        <w:t xml:space="preserve">Bước 9: (1, 3, 4, 5, 6, 7, 8, 9, 10, 12, 39)</w:t>
      </w:r>
    </w:p>
    <w:p w:rsidR="00000000" w:rsidDel="00000000" w:rsidP="00000000" w:rsidRDefault="00000000" w:rsidRPr="00000000" w14:paraId="00000015">
      <w:pPr>
        <w:rPr/>
      </w:pPr>
      <w:r w:rsidDel="00000000" w:rsidR="00000000" w:rsidRPr="00000000">
        <w:rPr>
          <w:rtl w:val="0"/>
        </w:rPr>
        <w:t xml:space="preserve">Code C++:</w:t>
        <w:br w:type="textWrapping"/>
        <w:t xml:space="preserve">void selectionSort(int arr[], int n) {</w:t>
        <w:br w:type="textWrapping"/>
        <w:t xml:space="preserve">    for (int i = 0; i &lt; n - 1; i++) {</w:t>
        <w:br w:type="textWrapping"/>
        <w:t xml:space="preserve">        int minIndex = i;</w:t>
        <w:br w:type="textWrapping"/>
        <w:t xml:space="preserve">        for (int j = i + 1; j &lt; n; j++) {</w:t>
        <w:br w:type="textWrapping"/>
        <w:t xml:space="preserve">            if (arr[j] &lt; arr[minIndex]) {</w:t>
        <w:br w:type="textWrapping"/>
        <w:t xml:space="preserve">                minIndex = j;</w:t>
        <w:br w:type="textWrapping"/>
        <w:t xml:space="preserve">            }</w:t>
        <w:br w:type="textWrapping"/>
        <w:t xml:space="preserve">        }</w:t>
        <w:br w:type="textWrapping"/>
        <w:t xml:space="preserve">        int temp = arr[i];</w:t>
        <w:br w:type="textWrapping"/>
        <w:t xml:space="preserve">        arr[i] = arr[minIndex];</w:t>
        <w:br w:type="textWrapping"/>
        <w:t xml:space="preserve">        arr[minIndex] = temp;</w:t>
        <w:br w:type="textWrapping"/>
        <w:t xml:space="preserve">    }</w:t>
        <w:br w:type="textWrapping"/>
        <w:t xml:space="preserve">}</w:t>
      </w:r>
    </w:p>
    <w:p w:rsidR="00000000" w:rsidDel="00000000" w:rsidP="00000000" w:rsidRDefault="00000000" w:rsidRPr="00000000" w14:paraId="00000016">
      <w:pPr>
        <w:rPr/>
      </w:pPr>
      <w:r w:rsidDel="00000000" w:rsidR="00000000" w:rsidRPr="00000000">
        <w:rPr>
          <w:rtl w:val="0"/>
        </w:rPr>
        <w:t xml:space="preserve">Độ phức tạp: </w:t>
        <w:tab/>
        <w:tab/>
      </w:r>
    </w:p>
    <w:p w:rsidR="00000000" w:rsidDel="00000000" w:rsidP="00000000" w:rsidRDefault="00000000" w:rsidRPr="00000000" w14:paraId="00000017">
      <w:pPr>
        <w:rPr/>
      </w:pPr>
      <w:r w:rsidDel="00000000" w:rsidR="00000000" w:rsidRPr="00000000">
        <w:rPr>
          <w:rtl w:val="0"/>
        </w:rPr>
        <w:t xml:space="preserve">Ở lần lặp đầu tiên: Tìm phần tử nhỏ nhất trong n phần tử, thực hiện n-1 phép so sánh.</w:t>
      </w:r>
    </w:p>
    <w:p w:rsidR="00000000" w:rsidDel="00000000" w:rsidP="00000000" w:rsidRDefault="00000000" w:rsidRPr="00000000" w14:paraId="00000018">
      <w:pPr>
        <w:spacing w:after="240" w:before="240" w:lineRule="auto"/>
        <w:rPr/>
      </w:pPr>
      <w:r w:rsidDel="00000000" w:rsidR="00000000" w:rsidRPr="00000000">
        <w:rPr>
          <w:rtl w:val="0"/>
        </w:rPr>
        <w:t xml:space="preserve">Ở lần lặp thứ hai: Tìm phần tử nhỏ nhất trong n-1 phần tử, thực hiện n-2 phép so sánh.</w:t>
      </w:r>
    </w:p>
    <w:p w:rsidR="00000000" w:rsidDel="00000000" w:rsidP="00000000" w:rsidRDefault="00000000" w:rsidRPr="00000000" w14:paraId="00000019">
      <w:pPr>
        <w:spacing w:after="240" w:before="240" w:lineRule="auto"/>
        <w:rPr/>
      </w:pPr>
      <w:r w:rsidDel="00000000" w:rsidR="00000000" w:rsidRPr="00000000">
        <w:rPr>
          <w:rtl w:val="0"/>
        </w:rPr>
        <w:tab/>
        <w:tab/>
        <w:t xml:space="preserve">…</w:t>
      </w:r>
    </w:p>
    <w:p w:rsidR="00000000" w:rsidDel="00000000" w:rsidP="00000000" w:rsidRDefault="00000000" w:rsidRPr="00000000" w14:paraId="0000001A">
      <w:pPr>
        <w:spacing w:after="240" w:before="240" w:lineRule="auto"/>
        <w:rPr/>
      </w:pPr>
      <w:r w:rsidDel="00000000" w:rsidR="00000000" w:rsidRPr="00000000">
        <w:rPr>
          <w:rtl w:val="0"/>
        </w:rPr>
        <w:t xml:space="preserve">Ở lần lặp cuối cùng: Chỉ cần thực hiện 1 phép so sánh.</w:t>
      </w:r>
    </w:p>
    <w:p w:rsidR="00000000" w:rsidDel="00000000" w:rsidP="00000000" w:rsidRDefault="00000000" w:rsidRPr="00000000" w14:paraId="0000001B">
      <w:pPr>
        <w:spacing w:after="240" w:before="240" w:lineRule="auto"/>
        <w:rPr/>
      </w:pPr>
      <w:r w:rsidDel="00000000" w:rsidR="00000000" w:rsidRPr="00000000">
        <w:rPr>
          <w:rtl w:val="0"/>
        </w:rPr>
        <w:t xml:space="preserve">Tổng số phép so sánh là:</w:t>
      </w:r>
    </w:p>
    <w:p w:rsidR="00000000" w:rsidDel="00000000" w:rsidP="00000000" w:rsidRDefault="00000000" w:rsidRPr="00000000" w14:paraId="0000001C">
      <w:pPr>
        <w:spacing w:after="240" w:before="240" w:lineRule="auto"/>
        <w:rPr/>
      </w:pPr>
      <w:r w:rsidDel="00000000" w:rsidR="00000000" w:rsidRPr="00000000">
        <w:rPr>
          <w:rtl w:val="0"/>
        </w:rPr>
        <w:t xml:space="preserve">(n-1) + (n-2) + …+ 1 =  (n(n-1))/2</w:t>
      </w:r>
    </w:p>
    <w:p w:rsidR="00000000" w:rsidDel="00000000" w:rsidP="00000000" w:rsidRDefault="00000000" w:rsidRPr="00000000" w14:paraId="0000001D">
      <w:pPr>
        <w:spacing w:after="240" w:before="240" w:lineRule="auto"/>
        <w:rPr/>
      </w:pPr>
      <w:r w:rsidDel="00000000" w:rsidR="00000000" w:rsidRPr="00000000">
        <w:rPr>
          <w:rtl w:val="0"/>
        </w:rPr>
        <w:t xml:space="preserve">Độ phức tạp thời gian là: O(n^2)</w:t>
      </w:r>
    </w:p>
    <w:p w:rsidR="00000000" w:rsidDel="00000000" w:rsidP="00000000" w:rsidRDefault="00000000" w:rsidRPr="00000000" w14:paraId="0000001E">
      <w:pPr>
        <w:spacing w:after="240" w:before="240" w:lineRule="auto"/>
        <w:rPr/>
      </w:pPr>
      <w:r w:rsidDel="00000000" w:rsidR="00000000" w:rsidRPr="00000000">
        <w:rPr>
          <w:rtl w:val="0"/>
        </w:rPr>
        <w:t xml:space="preserve">Kết luận: Trường hợp tốt nhất, trung bình và xấu nhất đều là O(n^2).</w:t>
      </w:r>
    </w:p>
    <w:p w:rsidR="00000000" w:rsidDel="00000000" w:rsidP="00000000" w:rsidRDefault="00000000" w:rsidRPr="00000000" w14:paraId="0000001F">
      <w:pPr>
        <w:rPr>
          <w:sz w:val="22"/>
          <w:szCs w:val="22"/>
        </w:rPr>
      </w:pPr>
      <w:r w:rsidDel="00000000" w:rsidR="00000000" w:rsidRPr="00000000">
        <w:rPr>
          <w:sz w:val="22"/>
          <w:szCs w:val="22"/>
          <w:rtl w:val="0"/>
        </w:rPr>
        <w:t xml:space="preserve">3. Sắp xếp chèn trực tiếp (Insertion Sort)</w:t>
      </w:r>
    </w:p>
    <w:p w:rsidR="00000000" w:rsidDel="00000000" w:rsidP="00000000" w:rsidRDefault="00000000" w:rsidRPr="00000000" w14:paraId="00000020">
      <w:pPr>
        <w:rPr/>
      </w:pPr>
      <w:r w:rsidDel="00000000" w:rsidR="00000000" w:rsidRPr="00000000">
        <w:rPr>
          <w:rtl w:val="0"/>
        </w:rPr>
        <w:t xml:space="preserve">Ý tưởng: Thuật toán sắp xếp chèn trực tiếp (Insertion Sort) sắp xếp từng phần tử bằng cách chèn nó vào vị trí thích hợp trong danh sách con đã được sắp xếp.</w:t>
      </w:r>
    </w:p>
    <w:p w:rsidR="00000000" w:rsidDel="00000000" w:rsidP="00000000" w:rsidRDefault="00000000" w:rsidRPr="00000000" w14:paraId="00000021">
      <w:pPr>
        <w:spacing w:after="0" w:line="353.4545454545455" w:lineRule="auto"/>
        <w:rPr/>
      </w:pPr>
      <w:r w:rsidDel="00000000" w:rsidR="00000000" w:rsidRPr="00000000">
        <w:rPr>
          <w:rtl w:val="0"/>
        </w:rPr>
        <w:t xml:space="preserve">Các bước mô phỏng:</w:t>
        <w:br w:type="textWrapping"/>
        <w:t xml:space="preserve">Bước 1: (39, 8, 5, 1, 3, 6, 9, 12, 4, 7, 10)</w:t>
        <w:br w:type="textWrapping"/>
        <w:t xml:space="preserve">Bước 2: (8, 39, 5, 1, 3, 6, 9, 12, 4, 7, 10)</w:t>
        <w:br w:type="textWrapping"/>
        <w:t xml:space="preserve">Bước 3: (5, 8, 39, 1, 3, 6, 9, 12, 4, 7, 10)</w:t>
        <w:br w:type="textWrapping"/>
        <w:t xml:space="preserve">Bước 4: (1, 5, 8, 39, 3, 6, 9, 12, 4, 7, 10)</w:t>
        <w:br w:type="textWrapping"/>
        <w:t xml:space="preserve">Bước 5: (1, 3, 5, 8, 39, 6, 9, 12, 4, 7, 10)</w:t>
        <w:br w:type="textWrapping"/>
        <w:t xml:space="preserve">Bước 6: (1, 3, 5, 6, 8, 39, 9, 12, 4, 7, 10)</w:t>
        <w:br w:type="textWrapping"/>
        <w:t xml:space="preserve">Bước 7: (1, 3, 5, 6, 8, 9, 39, 12, 4, 7, 10)</w:t>
        <w:br w:type="textWrapping"/>
        <w:t xml:space="preserve">Bước 8: (1, 3, 5, 6, 8, 9, 12, 39, 4, 7, 10)</w:t>
        <w:br w:type="textWrapping"/>
        <w:t xml:space="preserve">Bước 9: (1, 3, 4, 5, 6, 8, 9, 12, 39, 7, 10)</w:t>
        <w:br w:type="textWrapping"/>
        <w:t xml:space="preserve">Bước 10: (1, 3, 4, 5, 6, 7, 8, 9, 12, 39, 10)</w:t>
        <w:br w:type="textWrapping"/>
        <w:t xml:space="preserve">Bước 11: (1, 3, 4, 5, 6, 7, 8, 9, 10, 12, 39)</w:t>
      </w:r>
    </w:p>
    <w:p w:rsidR="00000000" w:rsidDel="00000000" w:rsidP="00000000" w:rsidRDefault="00000000" w:rsidRPr="00000000" w14:paraId="00000022">
      <w:pPr>
        <w:rPr/>
      </w:pPr>
      <w:r w:rsidDel="00000000" w:rsidR="00000000" w:rsidRPr="00000000">
        <w:rPr>
          <w:rtl w:val="0"/>
        </w:rPr>
        <w:t xml:space="preserve">Code C++:</w:t>
        <w:br w:type="textWrapping"/>
        <w:t xml:space="preserve">void insertionSort(int arr[], int n) {</w:t>
        <w:br w:type="textWrapping"/>
        <w:t xml:space="preserve">    for (int i = 1; i &lt; n; i++) {</w:t>
        <w:br w:type="textWrapping"/>
        <w:t xml:space="preserve">        int key = arr[i];</w:t>
        <w:br w:type="textWrapping"/>
        <w:t xml:space="preserve">        int j = i - 1;</w:t>
        <w:br w:type="textWrapping"/>
        <w:t xml:space="preserve">        while (j &gt;= 0 &amp;&amp; arr[j] &gt; key) {</w:t>
        <w:br w:type="textWrapping"/>
        <w:t xml:space="preserve">            arr[j + 1] = arr[j];</w:t>
        <w:br w:type="textWrapping"/>
        <w:t xml:space="preserve">            j--;</w:t>
        <w:br w:type="textWrapping"/>
        <w:t xml:space="preserve">        }</w:t>
        <w:br w:type="textWrapping"/>
        <w:t xml:space="preserve">        arr[j + 1] = key;</w:t>
        <w:br w:type="textWrapping"/>
        <w:t xml:space="preserve">    }</w:t>
        <w:br w:type="textWrapping"/>
        <w:t xml:space="preserve">}</w:t>
      </w:r>
    </w:p>
    <w:p w:rsidR="00000000" w:rsidDel="00000000" w:rsidP="00000000" w:rsidRDefault="00000000" w:rsidRPr="00000000" w14:paraId="00000023">
      <w:pPr>
        <w:rPr/>
      </w:pPr>
      <w:r w:rsidDel="00000000" w:rsidR="00000000" w:rsidRPr="00000000">
        <w:rPr>
          <w:rtl w:val="0"/>
        </w:rPr>
        <w:t xml:space="preserve">Độ phức tạp: </w:t>
      </w:r>
    </w:p>
    <w:p w:rsidR="00000000" w:rsidDel="00000000" w:rsidP="00000000" w:rsidRDefault="00000000" w:rsidRPr="00000000" w14:paraId="00000024">
      <w:pPr>
        <w:rPr/>
      </w:pPr>
      <w:r w:rsidDel="00000000" w:rsidR="00000000" w:rsidRPr="00000000">
        <w:rPr>
          <w:rtl w:val="0"/>
        </w:rPr>
        <w:t xml:space="preserve">Vòng lặp ngoài chạy n-1 lần.</w:t>
      </w:r>
    </w:p>
    <w:p w:rsidR="00000000" w:rsidDel="00000000" w:rsidP="00000000" w:rsidRDefault="00000000" w:rsidRPr="00000000" w14:paraId="00000025">
      <w:pPr>
        <w:rPr/>
      </w:pPr>
      <w:r w:rsidDel="00000000" w:rsidR="00000000" w:rsidRPr="00000000">
        <w:rPr>
          <w:rtl w:val="0"/>
        </w:rPr>
        <w:t xml:space="preserve">Vòng lặp trong tìm vị trí chèn phần tử, trong trường hợp xấu nhất sẽ chạy i lần với mỗi i từ 1 đến n-1.</w:t>
      </w:r>
    </w:p>
    <w:p w:rsidR="00000000" w:rsidDel="00000000" w:rsidP="00000000" w:rsidRDefault="00000000" w:rsidRPr="00000000" w14:paraId="00000026">
      <w:pPr>
        <w:spacing w:after="240" w:before="240" w:lineRule="auto"/>
        <w:rPr/>
      </w:pPr>
      <w:r w:rsidDel="00000000" w:rsidR="00000000" w:rsidRPr="00000000">
        <w:rPr>
          <w:rtl w:val="0"/>
        </w:rPr>
        <w:t xml:space="preserve">Tổng số phép so sánh là:</w:t>
      </w:r>
    </w:p>
    <w:p w:rsidR="00000000" w:rsidDel="00000000" w:rsidP="00000000" w:rsidRDefault="00000000" w:rsidRPr="00000000" w14:paraId="00000027">
      <w:pPr>
        <w:spacing w:after="240" w:before="240" w:lineRule="auto"/>
        <w:rPr/>
      </w:pPr>
      <w:r w:rsidDel="00000000" w:rsidR="00000000" w:rsidRPr="00000000">
        <w:rPr>
          <w:rtl w:val="0"/>
        </w:rPr>
        <w:t xml:space="preserve">1 + 2 + 3 + …+ (n-1) = (n(n-1))/2</w:t>
      </w:r>
    </w:p>
    <w:p w:rsidR="00000000" w:rsidDel="00000000" w:rsidP="00000000" w:rsidRDefault="00000000" w:rsidRPr="00000000" w14:paraId="00000028">
      <w:pPr>
        <w:spacing w:after="240" w:before="240" w:lineRule="auto"/>
        <w:rPr/>
      </w:pPr>
      <w:r w:rsidDel="00000000" w:rsidR="00000000" w:rsidRPr="00000000">
        <w:rPr>
          <w:rtl w:val="0"/>
        </w:rPr>
        <w:t xml:space="preserve">Đây là một biểu thức bậc hai theo n, do đó độ phức tạp thời gian trong trường hợp xấu nhất là:O(n^2)</w:t>
      </w:r>
    </w:p>
    <w:p w:rsidR="00000000" w:rsidDel="00000000" w:rsidP="00000000" w:rsidRDefault="00000000" w:rsidRPr="00000000" w14:paraId="00000029">
      <w:pPr>
        <w:spacing w:after="240" w:before="240" w:lineRule="auto"/>
        <w:rPr/>
      </w:pPr>
      <w:r w:rsidDel="00000000" w:rsidR="00000000" w:rsidRPr="00000000">
        <w:rPr>
          <w:rtl w:val="0"/>
        </w:rPr>
        <w:t xml:space="preserve">Tuy nhiên, trong trường hợp mảng gần như đã sắp xếp, số lần so sánh sẽ giảm xuống và độ phức tạp là O(n).</w:t>
      </w:r>
    </w:p>
    <w:p w:rsidR="00000000" w:rsidDel="00000000" w:rsidP="00000000" w:rsidRDefault="00000000" w:rsidRPr="00000000" w14:paraId="0000002A">
      <w:pPr>
        <w:spacing w:after="240" w:before="240" w:lineRule="auto"/>
        <w:rPr/>
      </w:pPr>
      <w:r w:rsidDel="00000000" w:rsidR="00000000" w:rsidRPr="00000000">
        <w:rPr>
          <w:rtl w:val="0"/>
        </w:rPr>
        <w:t xml:space="preserve">Kết luận:</w:t>
      </w:r>
    </w:p>
    <w:p w:rsidR="00000000" w:rsidDel="00000000" w:rsidP="00000000" w:rsidRDefault="00000000" w:rsidRPr="00000000" w14:paraId="0000002B">
      <w:pPr>
        <w:spacing w:after="240" w:before="240" w:lineRule="auto"/>
        <w:rPr/>
      </w:pPr>
      <w:r w:rsidDel="00000000" w:rsidR="00000000" w:rsidRPr="00000000">
        <w:rPr>
          <w:rtl w:val="0"/>
        </w:rPr>
        <w:t xml:space="preserve">Trường hợp xấu nhất: O(n^2).</w:t>
      </w:r>
    </w:p>
    <w:p w:rsidR="00000000" w:rsidDel="00000000" w:rsidP="00000000" w:rsidRDefault="00000000" w:rsidRPr="00000000" w14:paraId="0000002C">
      <w:pPr>
        <w:spacing w:after="240" w:before="240" w:lineRule="auto"/>
        <w:rPr/>
      </w:pPr>
      <w:r w:rsidDel="00000000" w:rsidR="00000000" w:rsidRPr="00000000">
        <w:rPr>
          <w:rtl w:val="0"/>
        </w:rPr>
        <w:t xml:space="preserve">Trường hợp tốt nhất: O(n).</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rPr>
          <w:sz w:val="22"/>
          <w:szCs w:val="22"/>
        </w:rPr>
      </w:pPr>
      <w:r w:rsidDel="00000000" w:rsidR="00000000" w:rsidRPr="00000000">
        <w:rPr>
          <w:sz w:val="22"/>
          <w:szCs w:val="22"/>
          <w:rtl w:val="0"/>
        </w:rPr>
        <w:t xml:space="preserve">4. Sắp xếp nổi bọt (Bubble Sort)</w:t>
      </w:r>
    </w:p>
    <w:p w:rsidR="00000000" w:rsidDel="00000000" w:rsidP="00000000" w:rsidRDefault="00000000" w:rsidRPr="00000000" w14:paraId="0000002F">
      <w:pPr>
        <w:rPr/>
      </w:pPr>
      <w:r w:rsidDel="00000000" w:rsidR="00000000" w:rsidRPr="00000000">
        <w:rPr>
          <w:rtl w:val="0"/>
        </w:rPr>
        <w:t xml:space="preserve">Ý tưởng: Thuật toán sắp xếp nổi bọt thực chất là một dạng cụ thể của sắp xếp đổi chỗ trực tiếp, nơi các phần tử lớn hơn “nổi” lên vị trí cuối mảng sau mỗi lần lặp.</w:t>
      </w:r>
    </w:p>
    <w:p w:rsidR="00000000" w:rsidDel="00000000" w:rsidP="00000000" w:rsidRDefault="00000000" w:rsidRPr="00000000" w14:paraId="00000030">
      <w:pPr>
        <w:rPr/>
      </w:pPr>
      <w:r w:rsidDel="00000000" w:rsidR="00000000" w:rsidRPr="00000000">
        <w:rPr>
          <w:rtl w:val="0"/>
        </w:rPr>
        <w:t xml:space="preserve">Các bước mô phỏng:</w:t>
        <w:br w:type="textWrapping"/>
        <w:t xml:space="preserve">Bước 1: (8, 5, 1, 3, 6, 9, 12, 4, 7, 10, 39)</w:t>
        <w:br w:type="textWrapping"/>
        <w:t xml:space="preserve">Bước 2: (5, 1, 3, 6, 8, 9, 4, 7, 10, 12, 39)</w:t>
        <w:br w:type="textWrapping"/>
        <w:t xml:space="preserve">Bước 3: (1, 3, 5, 6, 8, 4, 7, 9, 10, 12, 39)</w:t>
        <w:br w:type="textWrapping"/>
        <w:t xml:space="preserve">Bước 4: (1, 3, 5, 6, 4, 7, 8, 9, 10, 12, 39)</w:t>
        <w:br w:type="textWrapping"/>
        <w:t xml:space="preserve">Bước 5: (1, 3, 5, 4, 6, 7, 8, 9, 10, 12, 39)</w:t>
        <w:br w:type="textWrapping"/>
        <w:t xml:space="preserve">Bước 6: (1, 3, 4, 5, 6, 7, 8, 9, 10, 12, 39)</w:t>
      </w:r>
    </w:p>
    <w:p w:rsidR="00000000" w:rsidDel="00000000" w:rsidP="00000000" w:rsidRDefault="00000000" w:rsidRPr="00000000" w14:paraId="00000031">
      <w:pPr>
        <w:rPr/>
      </w:pPr>
      <w:r w:rsidDel="00000000" w:rsidR="00000000" w:rsidRPr="00000000">
        <w:rPr>
          <w:rtl w:val="0"/>
        </w:rPr>
        <w:t xml:space="preserve">Code C++:</w:t>
        <w:br w:type="textWrapping"/>
      </w:r>
      <w:r w:rsidDel="00000000" w:rsidR="00000000" w:rsidRPr="00000000">
        <w:rPr>
          <w:rtl w:val="0"/>
        </w:rPr>
        <w:t xml:space="preserve">void bubbleSort(int arr[], int n) {</w:t>
        <w:br w:type="textWrapping"/>
        <w:t xml:space="preserve">    for (int i = 0; i &lt; n-1; i++) {</w:t>
        <w:br w:type="textWrapping"/>
        <w:t xml:space="preserve">        for (int j = 0; j &lt; n-i-1; j++) {</w:t>
        <w:br w:type="textWrapping"/>
        <w:t xml:space="preserve">            if (arr[j] &gt; arr[j+1]) {</w:t>
        <w:br w:type="textWrapping"/>
        <w:t xml:space="preserve">                int temp = arr[j];</w:t>
        <w:br w:type="textWrapping"/>
        <w:t xml:space="preserve">                arr[j] = arr[j+1];</w:t>
        <w:br w:type="textWrapping"/>
        <w:t xml:space="preserve">                arr[j+1] = temp;</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32">
      <w:pPr>
        <w:rPr/>
      </w:pPr>
      <w:r w:rsidDel="00000000" w:rsidR="00000000" w:rsidRPr="00000000">
        <w:rPr>
          <w:rtl w:val="0"/>
        </w:rPr>
        <w:t xml:space="preserve">Độ phức tạp: </w:t>
        <w:tab/>
        <w:tab/>
      </w:r>
    </w:p>
    <w:p w:rsidR="00000000" w:rsidDel="00000000" w:rsidP="00000000" w:rsidRDefault="00000000" w:rsidRPr="00000000" w14:paraId="00000033">
      <w:pPr>
        <w:rPr/>
      </w:pPr>
      <w:r w:rsidDel="00000000" w:rsidR="00000000" w:rsidRPr="00000000">
        <w:rPr>
          <w:rtl w:val="0"/>
        </w:rPr>
        <w:t xml:space="preserve">Vòng lặp ngoài chạy n-1 lần.</w:t>
      </w:r>
    </w:p>
    <w:p w:rsidR="00000000" w:rsidDel="00000000" w:rsidP="00000000" w:rsidRDefault="00000000" w:rsidRPr="00000000" w14:paraId="00000034">
      <w:pPr>
        <w:spacing w:after="240" w:before="240" w:lineRule="auto"/>
        <w:rPr/>
      </w:pPr>
      <w:r w:rsidDel="00000000" w:rsidR="00000000" w:rsidRPr="00000000">
        <w:rPr>
          <w:rtl w:val="0"/>
        </w:rPr>
        <w:t xml:space="preserve">Vòng lặp trong chạy n-1, n-2, \dots, 1 lần.</w:t>
      </w:r>
    </w:p>
    <w:p w:rsidR="00000000" w:rsidDel="00000000" w:rsidP="00000000" w:rsidRDefault="00000000" w:rsidRPr="00000000" w14:paraId="00000035">
      <w:pPr>
        <w:spacing w:after="240" w:before="240" w:lineRule="auto"/>
        <w:rPr/>
      </w:pPr>
      <w:r w:rsidDel="00000000" w:rsidR="00000000" w:rsidRPr="00000000">
        <w:rPr>
          <w:rtl w:val="0"/>
        </w:rPr>
        <w:t xml:space="preserve">Tổng số phép so sánh là:</w:t>
      </w:r>
    </w:p>
    <w:p w:rsidR="00000000" w:rsidDel="00000000" w:rsidP="00000000" w:rsidRDefault="00000000" w:rsidRPr="00000000" w14:paraId="00000036">
      <w:pPr>
        <w:spacing w:after="240" w:before="240" w:lineRule="auto"/>
        <w:rPr/>
      </w:pPr>
      <w:r w:rsidDel="00000000" w:rsidR="00000000" w:rsidRPr="00000000">
        <w:rPr>
          <w:rtl w:val="0"/>
        </w:rPr>
        <w:t xml:space="preserve">(n-1) + (n-2) + …+ 1 =  (n(n-1))/2</w:t>
      </w:r>
    </w:p>
    <w:p w:rsidR="00000000" w:rsidDel="00000000" w:rsidP="00000000" w:rsidRDefault="00000000" w:rsidRPr="00000000" w14:paraId="00000037">
      <w:pPr>
        <w:spacing w:after="240" w:before="240" w:lineRule="auto"/>
        <w:rPr/>
      </w:pPr>
      <w:r w:rsidDel="00000000" w:rsidR="00000000" w:rsidRPr="00000000">
        <w:rPr>
          <w:rtl w:val="0"/>
        </w:rPr>
        <w:t xml:space="preserve">Bỏ qua hệ số và bậc thấp hơn, ta có độ phức tạp là:</w:t>
      </w:r>
    </w:p>
    <w:p w:rsidR="00000000" w:rsidDel="00000000" w:rsidP="00000000" w:rsidRDefault="00000000" w:rsidRPr="00000000" w14:paraId="00000038">
      <w:pPr>
        <w:spacing w:after="240" w:before="240" w:lineRule="auto"/>
        <w:rPr/>
      </w:pPr>
      <w:r w:rsidDel="00000000" w:rsidR="00000000" w:rsidRPr="00000000">
        <w:rPr>
          <w:rtl w:val="0"/>
        </w:rPr>
        <w:t xml:space="preserve">O(n^2)</w:t>
      </w:r>
    </w:p>
    <w:p w:rsidR="00000000" w:rsidDel="00000000" w:rsidP="00000000" w:rsidRDefault="00000000" w:rsidRPr="00000000" w14:paraId="00000039">
      <w:pPr>
        <w:spacing w:after="240" w:before="240" w:lineRule="auto"/>
        <w:rPr/>
      </w:pPr>
      <w:r w:rsidDel="00000000" w:rsidR="00000000" w:rsidRPr="00000000">
        <w:rPr>
          <w:rtl w:val="0"/>
        </w:rPr>
        <w:t xml:space="preserve">Kết luận:Trường hợp tốt nhất: O(n) (khi mảng đã sắp xếp).</w:t>
      </w:r>
    </w:p>
    <w:p w:rsidR="00000000" w:rsidDel="00000000" w:rsidP="00000000" w:rsidRDefault="00000000" w:rsidRPr="00000000" w14:paraId="0000003A">
      <w:pPr>
        <w:spacing w:after="240" w:before="240" w:lineRule="auto"/>
        <w:rPr/>
      </w:pPr>
      <w:r w:rsidDel="00000000" w:rsidR="00000000" w:rsidRPr="00000000">
        <w:rPr>
          <w:rtl w:val="0"/>
        </w:rPr>
        <w:tab/>
        <w:t xml:space="preserve">   Trường hợp trung bình và xấu nhất: O(n^2).</w:t>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PDsDatYki8Kxj7VUXGXltkz95g==">CgMxLjA4AHIhMW9YVGU5N210SWdCblhaNDFGQWxKQ0o0RjJjY0E1Y00y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