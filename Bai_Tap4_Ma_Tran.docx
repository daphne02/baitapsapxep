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Bài Tập 4 Xử Lý Ma Trận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Cho ma trận hai chiều m dòng n cột, các phần tử là các số nguyên dương.</w:t>
        <w:br w:type="textWrapping"/>
        <w:t xml:space="preserve">1. Tìm số nguyên tố lớn nhất trong ma trận.</w:t>
        <w:br w:type="textWrapping"/>
        <w:t xml:space="preserve">2. Tìm những dòng của ma trận có chứa giá trị nguyên tố.</w:t>
        <w:br w:type="textWrapping"/>
        <w:t xml:space="preserve">3. Tìm những dòng của ma trận chỉ chứa các số nguyên tố.</w:t>
        <w:br w:type="textWrapping"/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Tìm số nguyên tố lớn nhất trong ma trận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Ý tưởng: Duyệt qua từng phần tử của ma trận, kiểm tra số nguyên tố và tìm số lớn nhất.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C++: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bool isPrime(int n) {</w:t>
        <w:br w:type="textWrapping"/>
        <w:t xml:space="preserve">    if (n &lt; 2) return false;</w:t>
        <w:br w:type="textWrapping"/>
        <w:t xml:space="preserve">    for (int i = 2; i &lt;= sqrt(n); i++) {</w:t>
        <w:br w:type="textWrapping"/>
        <w:t xml:space="preserve">        if (n % i == 0) return false;</w:t>
        <w:br w:type="textWrapping"/>
        <w:t xml:space="preserve">    }</w:t>
        <w:br w:type="textWrapping"/>
        <w:t xml:space="preserve">    return true;</w:t>
        <w:br w:type="textWrapping"/>
        <w:t xml:space="preserve">}</w:t>
        <w:br w:type="textWrapping"/>
        <w:br w:type="textWrapping"/>
        <w:t xml:space="preserve">int findMaxPrime(int arr[][100], int m, int n) {</w:t>
        <w:br w:type="textWrapping"/>
        <w:t xml:space="preserve">    int maxPrime = -1;</w:t>
        <w:br w:type="textWrapping"/>
        <w:t xml:space="preserve">    for (int i = 0; i &lt; m; i++) {</w:t>
        <w:br w:type="textWrapping"/>
        <w:t xml:space="preserve">        for (int j = 0; j &lt; n; j++) {</w:t>
        <w:br w:type="textWrapping"/>
        <w:t xml:space="preserve">            if (isPrime(arr[i][j]) &amp;&amp; arr[i][j] &gt; maxPrime) {</w:t>
        <w:br w:type="textWrapping"/>
        <w:t xml:space="preserve">                maxPrime = arr[i][j];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return maxPrime;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2. Tìm những dòng có chứa số nguyên tố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Ý tưởng: Kiểm tra từng phần tử trong mỗi dòng, nếu có ít nhất một số nguyên tố thì in ra dòng đó.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C++: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void findRowsWithPrime(int arr[][100], int m, int n) {</w:t>
        <w:br w:type="textWrapping"/>
        <w:t xml:space="preserve">    for (int i = 0; i &lt; m; i++) {</w:t>
        <w:br w:type="textWrapping"/>
        <w:t xml:space="preserve">        bool hasPrime = false;</w:t>
        <w:br w:type="textWrapping"/>
        <w:t xml:space="preserve">        for (int j = 0; j &lt; n; j++) {</w:t>
        <w:br w:type="textWrapping"/>
        <w:t xml:space="preserve">            if (isPrime(arr[i][j])) {</w:t>
        <w:br w:type="textWrapping"/>
        <w:t xml:space="preserve">                hasPrime = true;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}</w:t>
        <w:br w:type="textWrapping"/>
        <w:t xml:space="preserve">        if (hasPrime) {</w:t>
        <w:br w:type="textWrapping"/>
        <w:t xml:space="preserve">            cout &lt;&lt; "Dòng " &lt;&lt; i + 1 &lt;&lt; " chứa số nguyên tố\n";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3. Tìm những dòng chỉ chứa các số nguyên tố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Ý tưởng: Kiểm tra toàn bộ các phần tử trong một dòng, nếu tất cả đều là số nguyên tố thì in ra dòng đó.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C++: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void findRowsAllPrime(int arr[][100], int m, int n) {</w:t>
        <w:br w:type="textWrapping"/>
        <w:t xml:space="preserve">    for (int i = 0; i &lt; m; i++) {</w:t>
        <w:br w:type="textWrapping"/>
        <w:t xml:space="preserve">        bool allPrime = true;</w:t>
        <w:br w:type="textWrapping"/>
        <w:t xml:space="preserve">        for (int j = 0; j &lt; n; j++) {</w:t>
        <w:br w:type="textWrapping"/>
        <w:t xml:space="preserve">            if (!isPrime(arr[i][j])) {</w:t>
        <w:br w:type="textWrapping"/>
        <w:t xml:space="preserve">                allPrime = false;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}</w:t>
        <w:br w:type="textWrapping"/>
        <w:t xml:space="preserve">        if (allPrime) {</w:t>
        <w:br w:type="textWrapping"/>
        <w:t xml:space="preserve">            cout &lt;&lt; "Dòng " &lt;&lt; i + 1 &lt;&lt; " chỉ chứa toàn số nguyên tố\n";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ZxUVA63iAlJcsMme4M+PMkqMg==">CgMxLjA4AHIhMVc3WGtXNTBZc0dfSDNvTVVnY21XT1NzRU81cDNpUk5f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