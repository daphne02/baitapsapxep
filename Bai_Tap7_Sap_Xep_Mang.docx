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Sắp Xếp Mảng Một Chiều</w:t>
      </w:r>
    </w:p>
    <w:p>
      <w:r>
        <w:br/>
        <w:t>Cho mảng một chiều gồm n phần tử là các số nguyên dương.</w:t>
        <w:br/>
        <w:t>Hãy sắp xếp sao cho các phần tử chẵn ở đầu, các phần tử lẻ về cuối.</w:t>
        <w:br/>
        <w:t>Yêu cầu độ phức tạp O(n).</w:t>
        <w:br/>
      </w:r>
    </w:p>
    <w:p>
      <w:pPr>
        <w:pStyle w:val="Heading2"/>
      </w:pPr>
      <w:r>
        <w:t>1. Ý tưởng</w:t>
      </w:r>
    </w:p>
    <w:p>
      <w:r>
        <w:br/>
        <w:t>Sử dụng hai con trỏ trái (left) và phải (right):</w:t>
        <w:br/>
        <w:t>- Con trỏ left duyệt từ đầu mảng, tìm số lẻ.</w:t>
        <w:br/>
        <w:t>- Con trỏ right duyệt từ cuối mảng, tìm số chẵn.</w:t>
        <w:br/>
        <w:t>- Khi phát hiện số lẻ ở left và số chẵn ở right, ta hoán vị chúng.</w:t>
        <w:br/>
        <w:t>- Lặp lại cho đến khi hai con trỏ gặp nhau.</w:t>
        <w:br/>
      </w:r>
    </w:p>
    <w:p>
      <w:pPr>
        <w:pStyle w:val="Heading2"/>
      </w:pPr>
      <w:r>
        <w:t>2. Cài đặt C++</w:t>
      </w:r>
    </w:p>
    <w:p>
      <w:pPr/>
      <w:r>
        <w:br/>
        <w:t>void sortEvenOdd(int arr[], int n) {</w:t>
        <w:br/>
        <w:t xml:space="preserve">    int left = 0, right = n - 1;</w:t>
        <w:br/>
        <w:t xml:space="preserve">    while (left &lt; right) {</w:t>
        <w:br/>
        <w:t xml:space="preserve">        while (arr[left] % 2 == 0 &amp;&amp; left &lt; right) left++;</w:t>
        <w:br/>
        <w:t xml:space="preserve">        while (arr[right] % 2 != 0 &amp;&amp; left &lt; right) right--;</w:t>
        <w:br/>
        <w:t xml:space="preserve">        if (left &lt; right) {</w:t>
        <w:br/>
        <w:t xml:space="preserve">            int temp = arr[left];</w:t>
        <w:br/>
        <w:t xml:space="preserve">            arr[left] = arr[right];</w:t>
        <w:br/>
        <w:t xml:space="preserve">            arr[right] = temp;</w:t>
        <w:br/>
        <w:t xml:space="preserve">            left++;</w:t>
        <w:br/>
        <w:t xml:space="preserve">            right--;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3. Phân tích độ phức tạp</w:t>
      </w:r>
    </w:p>
    <w:p>
      <w:r>
        <w:br/>
        <w:t>- Độ phức tạp thời gian: O(n), vì mỗi phần tử được duyệt qua tối đa một lần.</w:t>
        <w:br/>
        <w:t>- Độ phức tạp không gian: O(1), vì không sử dụng bộ nhớ phụ.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